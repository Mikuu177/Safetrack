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SafeTrack Technical Stack Overview (English)</w:t>
      </w:r>
    </w:p>
    <w:p>
      <w:pPr>
        <w:pStyle w:val="Heading2"/>
      </w:pPr>
      <w:r>
        <w:t>1. 📱 Frontend Stack (Mobile - Flutter)</w:t>
      </w:r>
    </w:p>
    <w:p>
      <w:r>
        <w:t>• Flutter SDK: Build cross-platform native apps (Android/iOS) — Fast development, unified UI</w:t>
      </w:r>
    </w:p>
    <w:p>
      <w:r>
        <w:t>• provider / riverpod: State management — Control health data, alerts, etc.</w:t>
      </w:r>
    </w:p>
    <w:p>
      <w:r>
        <w:t>• sqflite: Local database — Store health history, thresholds</w:t>
      </w:r>
    </w:p>
    <w:p>
      <w:r>
        <w:t>• shared_preferences: Key-value storage — Save user settings like preferences or thresholds</w:t>
      </w:r>
    </w:p>
    <w:p>
      <w:r>
        <w:t>• http / dio: HTTP requests — Communicate with FastAPI and third-party APIs</w:t>
      </w:r>
    </w:p>
    <w:p>
      <w:r>
        <w:t>• fl_chart: Chart display — Visualize health trends (Should have)</w:t>
      </w:r>
    </w:p>
    <w:p>
      <w:r>
        <w:t>• google_fit: Access heart rate, steps — Android only (Could have)</w:t>
      </w:r>
    </w:p>
    <w:p>
      <w:r>
        <w:t>• flutter_local_notifications: Local alerts — Threshold alerts (Should have)</w:t>
      </w:r>
    </w:p>
    <w:p>
      <w:pPr>
        <w:pStyle w:val="Heading2"/>
      </w:pPr>
      <w:r>
        <w:t>2. 🔙 Backend Stack (Python + FastAPI)</w:t>
      </w:r>
    </w:p>
    <w:p>
      <w:r>
        <w:t>• FastAPI: Create RESTful API services — Handle health data, alert logic, etc.</w:t>
      </w:r>
    </w:p>
    <w:p>
      <w:r>
        <w:t>• Uvicorn: Run FastAPI apps efficiently — ASGI server for local development</w:t>
      </w:r>
    </w:p>
    <w:p>
      <w:r>
        <w:t>• Pydantic: Data model validation — Ensure safe input/output data structure</w:t>
      </w:r>
    </w:p>
    <w:p>
      <w:r>
        <w:t>• CORS Middleware: Allow API access from Flutter — Support cross-origin requests</w:t>
      </w:r>
    </w:p>
    <w:p>
      <w:r>
        <w:t>• JWT (optional): User authentication — If login is enabled</w:t>
      </w:r>
    </w:p>
    <w:p>
      <w:pPr>
        <w:pStyle w:val="Heading2"/>
      </w:pPr>
      <w:r>
        <w:t>3. 🗂 Database</w:t>
      </w:r>
    </w:p>
    <w:p>
      <w:r>
        <w:t>• SQLite: Lightweight local database — Used by both frontend and backend in prototypes</w:t>
      </w:r>
    </w:p>
    <w:p>
      <w:r>
        <w:t>• sqflite (Flutter plugin): Operate SQLite on device — Store history, thresholds</w:t>
      </w:r>
    </w:p>
    <w:p>
      <w:pPr>
        <w:pStyle w:val="Heading2"/>
      </w:pPr>
      <w:r>
        <w:t>4. 🌐 Third-Party API Integration</w:t>
      </w:r>
    </w:p>
    <w:p>
      <w:r>
        <w:t>• OpenWeather API: Get temperature, humidity, air quality — ✅ Should have | Used for environmental health info</w:t>
      </w:r>
    </w:p>
    <w:p>
      <w:r>
        <w:t>• Google Fit API: Get step/heart rate data — ⚠ Could have | Android-only, requires OAuth</w:t>
      </w:r>
    </w:p>
    <w:p>
      <w:r>
        <w:t>• Firebase API: Cloud storage and account system — ❌ Won’t have | Disabled in current version</w:t>
      </w:r>
    </w:p>
    <w:p>
      <w:r>
        <w:t>• NHS API (UK): Retrieve health conditions, symptoms — ❌ Won’t have | Reserved for future use</w:t>
      </w:r>
    </w:p>
    <w:p>
      <w:pPr>
        <w:pStyle w:val="Heading2"/>
      </w:pPr>
      <w:r>
        <w:t>5. 📁 Recommended Project Structure (Flutter)</w:t>
      </w:r>
    </w:p>
    <w:p>
      <w:r>
        <w:t>/lib</w:t>
      </w:r>
    </w:p>
    <w:p>
      <w:r>
        <w:t xml:space="preserve"> ┣ /screens        # Home, Input, Alerts, etc.</w:t>
      </w:r>
    </w:p>
    <w:p>
      <w:r>
        <w:t xml:space="preserve"> ┣ /models         # HealthData, WeatherData, Threshold</w:t>
      </w:r>
    </w:p>
    <w:p>
      <w:r>
        <w:t xml:space="preserve"> ┣ /services       # API service, local DB service</w:t>
      </w:r>
    </w:p>
    <w:p>
      <w:r>
        <w:t xml:space="preserve"> ┣ /providers      # State management</w:t>
      </w:r>
    </w:p>
    <w:p>
      <w:r>
        <w:t xml:space="preserve"> ┣ /widgets        # Reusable UI components</w:t>
      </w:r>
    </w:p>
    <w:p>
      <w:r>
        <w:t xml:space="preserve"> ┗ main.dart       # App entry point</w:t>
      </w:r>
    </w:p>
    <w:p>
      <w:pPr>
        <w:pStyle w:val="Heading2"/>
      </w:pPr>
      <w:r>
        <w:t>6. ⚙ Development Tools</w:t>
      </w:r>
    </w:p>
    <w:p>
      <w:r>
        <w:t>• Postman: Test API endpoints</w:t>
      </w:r>
    </w:p>
    <w:p>
      <w:r>
        <w:t>• Git + GitHub: Version control</w:t>
      </w:r>
    </w:p>
    <w:p>
      <w:r>
        <w:t>• VS Code or Android Studio: Flutter development environment</w:t>
      </w:r>
    </w:p>
    <w:p>
      <w:r>
        <w:t>• Render / Railway (optional): Deploy FastAPI backend for testing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