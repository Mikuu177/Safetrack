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SafeTrack 应用的 MoSCoW 需求（更新版）</w:t>
      </w:r>
    </w:p>
    <w:p>
      <w:pPr>
        <w:pStyle w:val="Heading2"/>
      </w:pPr>
      <w:r>
        <w:t>必须具备</w:t>
      </w:r>
    </w:p>
    <w:p>
      <w:pPr>
        <w:pStyle w:val="ListBullet"/>
      </w:pPr>
      <w:r>
        <w:t>• 用户必须能够手动输入健康数据</w:t>
      </w:r>
    </w:p>
    <w:p>
      <w:pPr>
        <w:pStyle w:val="ListBullet"/>
      </w:pPr>
      <w:r>
        <w:t>• 系统必须将输入值与临床阈值进行比较</w:t>
      </w:r>
    </w:p>
    <w:p>
      <w:pPr>
        <w:pStyle w:val="ListBullet"/>
      </w:pPr>
      <w:r>
        <w:t>• 如果超过阈值，必须显示警报</w:t>
      </w:r>
    </w:p>
    <w:p>
      <w:pPr>
        <w:pStyle w:val="ListBullet"/>
      </w:pPr>
      <w:r>
        <w:t>• 主页必须显示最新的输入数值</w:t>
      </w:r>
    </w:p>
    <w:p>
      <w:pPr>
        <w:pStyle w:val="ListBullet"/>
      </w:pPr>
      <w:r>
        <w:t>• 所有页面必须可通过导航访问</w:t>
      </w:r>
    </w:p>
    <w:p>
      <w:pPr>
        <w:pStyle w:val="ListBullet"/>
      </w:pPr>
      <w:r>
        <w:t>• 用户应能自定义阈值</w:t>
      </w:r>
    </w:p>
    <w:p>
      <w:pPr>
        <w:pStyle w:val="ListBullet"/>
      </w:pPr>
      <w:r>
        <w:t>• 应用应能在本地存储输入历史</w:t>
      </w:r>
    </w:p>
    <w:p>
      <w:pPr>
        <w:pStyle w:val="ListBullet"/>
      </w:pPr>
      <w:r>
        <w:t>• 警报页面应显示是哪个指标触发了预警</w:t>
      </w:r>
    </w:p>
    <w:p>
      <w:pPr>
        <w:pStyle w:val="ListBullet"/>
      </w:pPr>
      <w:r>
        <w:t>• 应用应提供基本的用户资料设置</w:t>
      </w:r>
    </w:p>
    <w:p>
      <w:pPr>
        <w:pStyle w:val="Heading2"/>
      </w:pPr>
      <w:r>
        <w:t>应该具备</w:t>
      </w:r>
    </w:p>
    <w:p>
      <w:pPr>
        <w:pStyle w:val="ListBullet"/>
      </w:pPr>
      <w:r>
        <w:t>• 应用可以从 Google Fit 或智能手表中获取真实数据</w:t>
      </w:r>
    </w:p>
    <w:p>
      <w:pPr>
        <w:pStyle w:val="ListBullet"/>
      </w:pPr>
      <w:r>
        <w:t>• 可以显示健康趋势的可视化图表</w:t>
      </w:r>
    </w:p>
    <w:p>
      <w:pPr>
        <w:pStyle w:val="ListBullet"/>
      </w:pPr>
      <w:r>
        <w:t>• 检测到危险值时可以通知用户</w:t>
      </w:r>
    </w:p>
    <w:p>
      <w:pPr>
        <w:pStyle w:val="ListBullet"/>
      </w:pPr>
      <w:r>
        <w:t>• 可以支持深色/浅色模式切换</w:t>
      </w:r>
    </w:p>
    <w:p>
      <w:pPr>
        <w:pStyle w:val="Heading2"/>
      </w:pPr>
      <w:r>
        <w:t>可以具备</w:t>
      </w:r>
    </w:p>
    <w:p>
      <w:pPr>
        <w:pStyle w:val="ListBullet"/>
      </w:pPr>
      <w:r>
        <w:t>• 可以提供激励性的健康建议或提醒</w:t>
      </w:r>
    </w:p>
    <w:p>
      <w:pPr>
        <w:pStyle w:val="ListBullet"/>
      </w:pPr>
      <w:r>
        <w:t>• 应用可以为新用户提供分步骤的引导教程</w:t>
      </w:r>
    </w:p>
    <w:p>
      <w:pPr>
        <w:pStyle w:val="Heading2"/>
      </w:pPr>
      <w:r>
        <w:t>暂不具备（当前版本）</w:t>
      </w:r>
    </w:p>
    <w:p>
      <w:pPr>
        <w:pStyle w:val="ListBullet"/>
      </w:pPr>
      <w:r>
        <w:t>• 本版本不提供来自可穿戴设备的实时数据</w:t>
      </w:r>
    </w:p>
    <w:p>
      <w:pPr>
        <w:pStyle w:val="ListBullet"/>
      </w:pPr>
      <w:r>
        <w:t>• 不包含用户登录或基于云的存储</w:t>
      </w:r>
    </w:p>
    <w:p>
      <w:pPr>
        <w:pStyle w:val="ListBullet"/>
      </w:pPr>
      <w:r>
        <w:t>• 不支持多语言</w:t>
      </w:r>
    </w:p>
    <w:p>
      <w:pPr>
        <w:pStyle w:val="ListBullet"/>
      </w:pPr>
      <w:r>
        <w:t>• 不与医疗服务提供者或紧急联系人集成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