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SafeTrack 应用技术栈说明（中文版）</w:t>
      </w:r>
    </w:p>
    <w:p>
      <w:pPr>
        <w:pStyle w:val="Heading2"/>
      </w:pPr>
      <w:r>
        <w:t>一、📱 前端技术栈（移动端 Flutter）</w:t>
      </w:r>
    </w:p>
    <w:p>
      <w:r>
        <w:t>• Flutter SDK：构建跨平台原生应用（Android/iOS） —— 快速开发、界面统一</w:t>
      </w:r>
    </w:p>
    <w:p>
      <w:r>
        <w:t>• provider / riverpod：状态管理 —— 控制健康数据、警报状态</w:t>
      </w:r>
    </w:p>
    <w:p>
      <w:r>
        <w:t>• sqflite：本地数据库 —— 存储健康历史、阈值等信息</w:t>
      </w:r>
    </w:p>
    <w:p>
      <w:r>
        <w:t>• shared_preferences：本地键值存储 —— 保存设置，如用户偏好或阈值</w:t>
      </w:r>
    </w:p>
    <w:p>
      <w:r>
        <w:t>• http / dio：网络请求 —— 与 FastAPI 或第三方 API 通信</w:t>
      </w:r>
    </w:p>
    <w:p>
      <w:r>
        <w:t>• fl_chart：图表显示 —— 展示健康趋势（Should have）</w:t>
      </w:r>
    </w:p>
    <w:p>
      <w:r>
        <w:t>• google_fit：访问心率、步数等数据 —— Android 专用（Could have）</w:t>
      </w:r>
    </w:p>
    <w:p>
      <w:r>
        <w:t>• flutter_local_notifications：本地通知提醒 —— 超阈值警报（Should have）</w:t>
      </w:r>
    </w:p>
    <w:p>
      <w:pPr>
        <w:pStyle w:val="Heading2"/>
      </w:pPr>
      <w:r>
        <w:t>二、🔙 后端技术栈（Python + FastAPI）</w:t>
      </w:r>
    </w:p>
    <w:p>
      <w:r>
        <w:t>• FastAPI：创建 RESTful API 服务 —— 响应健康数据、警报逻辑等</w:t>
      </w:r>
    </w:p>
    <w:p>
      <w:r>
        <w:t>• Uvicorn：FastAPI 的高性能运行环境 —— 启动本地后端服务</w:t>
      </w:r>
    </w:p>
    <w:p>
      <w:r>
        <w:t>• Pydantic：定义数据模型 —— 确保输入/输出数据结构安全</w:t>
      </w:r>
    </w:p>
    <w:p>
      <w:r>
        <w:t>• CORS Middleware：接收 Flutter 请求 —— 允许跨源调用 API 接口</w:t>
      </w:r>
    </w:p>
    <w:p>
      <w:r>
        <w:t>• JWT（可选）：用户身份验证 —— 若启用登录功能</w:t>
      </w:r>
    </w:p>
    <w:p>
      <w:pPr>
        <w:pStyle w:val="Heading2"/>
      </w:pPr>
      <w:r>
        <w:t>三、🗂 数据库</w:t>
      </w:r>
    </w:p>
    <w:p>
      <w:r>
        <w:t>• SQLite：本地轻量级数据库 —— 前后端均可用，适合原型开发</w:t>
      </w:r>
    </w:p>
    <w:p>
      <w:r>
        <w:t>• sqflite（Flutter 插件）：操作 SQLite —— 存储历史记录、阈值</w:t>
      </w:r>
    </w:p>
    <w:p>
      <w:pPr>
        <w:pStyle w:val="Heading2"/>
      </w:pPr>
      <w:r>
        <w:t>四、🌐 第三方 API 集成</w:t>
      </w:r>
    </w:p>
    <w:p>
      <w:r>
        <w:t>• OpenWeather API：获取温度、湿度、空气质量 —— ✅ 应该具备 | 展示环境健康背景信息</w:t>
      </w:r>
    </w:p>
    <w:p>
      <w:r>
        <w:t>• Google Fit API：获取真实健康数据（步数、心率） —— ⚠ 可以具备 | Android 专属，开发略复杂</w:t>
      </w:r>
    </w:p>
    <w:p>
      <w:r>
        <w:t>• Firebase API：云端存储与账户管理 —— ❌ 暂不具备 | 当前不支持云服务</w:t>
      </w:r>
    </w:p>
    <w:p>
      <w:r>
        <w:t>• NHS API (UK)：获取健康症状和疾病信息 —— ❌ 暂不具备 | 留作未来版本扩展</w:t>
      </w:r>
    </w:p>
    <w:p>
      <w:pPr>
        <w:pStyle w:val="Heading2"/>
      </w:pPr>
      <w:r>
        <w:t>五、📁 推荐项目结构（Flutter）</w:t>
      </w:r>
    </w:p>
    <w:p>
      <w:r>
        <w:t>/lib</w:t>
      </w:r>
    </w:p>
    <w:p>
      <w:r>
        <w:t xml:space="preserve"> ┣ /screens        # 主界面、输入界面、警报界面等</w:t>
      </w:r>
    </w:p>
    <w:p>
      <w:r>
        <w:t xml:space="preserve"> ┣ /models         # 健康数据、天气数据、阈值等模型</w:t>
      </w:r>
    </w:p>
    <w:p>
      <w:r>
        <w:t xml:space="preserve"> ┣ /services       # 本地数据库服务、API 请求服务</w:t>
      </w:r>
    </w:p>
    <w:p>
      <w:r>
        <w:t xml:space="preserve"> ┣ /providers      # 状态管理模块</w:t>
      </w:r>
    </w:p>
    <w:p>
      <w:r>
        <w:t xml:space="preserve"> ┣ /widgets        # 可复用的 UI 组件</w:t>
      </w:r>
    </w:p>
    <w:p>
      <w:r>
        <w:t xml:space="preserve"> ┗ main.dart       # 应用入口</w:t>
      </w:r>
    </w:p>
    <w:p>
      <w:pPr>
        <w:pStyle w:val="Heading2"/>
      </w:pPr>
      <w:r>
        <w:t>六、⚙ 开发工具建议</w:t>
      </w:r>
    </w:p>
    <w:p>
      <w:r>
        <w:t>• Postman：测试 API</w:t>
      </w:r>
    </w:p>
    <w:p>
      <w:r>
        <w:t>• Git + GitHub：版本控制</w:t>
      </w:r>
    </w:p>
    <w:p>
      <w:r>
        <w:t>• VS Code 或 Android Studio：Flutter 开发环境</w:t>
      </w:r>
    </w:p>
    <w:p>
      <w:r>
        <w:t>• Render / Railway（可选）：部署 FastAPI 后端以供测试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